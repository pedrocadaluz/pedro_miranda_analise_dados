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480" w:after="0"/>
        <w:jc w:val="center"/>
        <w:rPr>
          <w:rFonts w:ascii="Times New Roman" w:hAnsi="Times New Roman" w:cstheme="majorBidi"/>
          <w:b w:val="false"/>
          <w:bCs w:val="false"/>
          <w:color w:val="000000"/>
          <w:highlight w:val="none"/>
          <w:shd w:fill="auto" w:val="clear"/>
          <w:lang w:val="pt-PT"/>
        </w:rPr>
      </w:pPr>
      <w:r>
        <w:rPr>
          <w:rFonts w:asciiTheme="majorHAnsi" w:cstheme="majorBidi" w:eastAsiaTheme="majorEastAsia" w:hAnsiTheme="majorHAnsi" w:ascii="Times New Roman" w:hAnsi="Times New Roman"/>
          <w:b w:val="false"/>
          <w:bCs w:val="false"/>
          <w:color w:val="000000"/>
          <w:shd w:fill="auto" w:val="clear"/>
          <w:lang w:val="pt-PT"/>
        </w:rPr>
        <w:t xml:space="preserve">Lista de Exercícios sobre </w:t>
      </w:r>
      <w:r>
        <w:rPr>
          <w:rFonts w:asciiTheme="majorHAnsi" w:cstheme="majorBidi" w:eastAsiaTheme="majorEastAsia" w:hAnsiTheme="majorHAnsi" w:ascii="Times New Roman" w:hAnsi="Times New Roman"/>
          <w:b w:val="false"/>
          <w:bCs w:val="false"/>
          <w:color w:val="000000"/>
          <w:shd w:fill="auto" w:val="clear"/>
          <w:lang w:val="pt-PT"/>
        </w:rPr>
        <w:t>Concat e Merge</w:t>
      </w:r>
      <w:r>
        <w:rPr>
          <w:rFonts w:asciiTheme="majorHAnsi" w:cstheme="majorBidi" w:eastAsiaTheme="majorEastAsia" w:hAnsiTheme="majorHAnsi" w:ascii="Times New Roman" w:hAnsi="Times New Roman"/>
          <w:b w:val="false"/>
          <w:bCs w:val="false"/>
          <w:color w:val="000000"/>
          <w:shd w:fill="auto" w:val="clear"/>
          <w:lang w:val="pt-PT"/>
        </w:rPr>
        <w:t xml:space="preserve"> (Myntra Dataset)</w:t>
      </w:r>
    </w:p>
    <w:p>
      <w:pPr>
        <w:pStyle w:val="Normal"/>
        <w:jc w:val="center"/>
        <w:rPr>
          <w:rFonts w:ascii="Times New Roman" w:hAnsi="Times New Roman" w:cstheme="majorBidi"/>
          <w:b w:val="false"/>
          <w:bCs w:val="false"/>
          <w:color w:val="000000"/>
          <w:highlight w:val="none"/>
          <w:shd w:fill="auto" w:val="clear"/>
          <w:lang w:val="pt-PT"/>
        </w:rPr>
      </w:pPr>
      <w:r>
        <w:rPr>
          <w:rFonts w:asciiTheme="majorHAnsi" w:cstheme="majorBidi" w:eastAsiaTheme="majorEastAsia" w:hAnsiTheme="majorHAnsi" w:ascii="Times New Roman" w:hAnsi="Times New Roman"/>
          <w:b w:val="false"/>
          <w:bCs w:val="false"/>
          <w:color w:val="000000"/>
          <w:shd w:fill="auto" w:val="clear"/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  <w:t>1. Crie um novo DataFrame fictício chamado df_novos_produtos com as seguintes informações e use pd.concat([df, df_novos_produtos]) para juntar ao dataset original e verifique o novo tamanho do DataFrame.</w:t>
      </w:r>
    </w:p>
    <w:p>
      <w:pPr>
        <w:pStyle w:val="Normal"/>
        <w:rPr>
          <w:lang w:val="pt-PT"/>
        </w:rPr>
      </w:pPr>
      <w:r>
        <w:rPr>
          <w:lang w:val="pt-PT"/>
        </w:rPr>
        <w:t>Exemplo de dicionário:</w:t>
      </w:r>
    </w:p>
    <w:p>
      <w:pPr>
        <w:pStyle w:val="Normal"/>
        <w:rPr>
          <w:lang w:val="pt-PT"/>
        </w:rPr>
      </w:pPr>
      <w:r>
        <w:rPr>
          <w:rFonts w:ascii="Courier New" w:hAnsi="Courier New"/>
          <w:sz w:val="20"/>
          <w:lang w:val="pt-PT"/>
        </w:rPr>
        <w:t>dados_novos_produtos = {</w:t>
        <w:br/>
        <w:t xml:space="preserve">    "brand_name": ["Myntra Basics", "Denim Pro", "Urban Style"],</w:t>
        <w:br/>
        <w:t xml:space="preserve">    "pants_description": [</w:t>
        <w:br/>
        <w:t xml:space="preserve">        "Men Slim Fit Blue Jeans",</w:t>
        <w:br/>
        <w:t xml:space="preserve">        "Men Regular Fit Jeans",</w:t>
        <w:br/>
        <w:t xml:space="preserve">        "Men Tapered Fit Jeans"</w:t>
        <w:br/>
        <w:t xml:space="preserve">    ],</w:t>
        <w:br/>
        <w:t xml:space="preserve">    "price": [1299, 1599, 1899],</w:t>
        <w:br/>
        <w:t xml:space="preserve">    "MRP": [1999, 2499, 2899],</w:t>
        <w:br/>
        <w:t xml:space="preserve">    "discount_percent": [0.35, 0.40, 0.34],</w:t>
        <w:br/>
        <w:t xml:space="preserve">    "ratings": [4.1, 3.8, 4.3],</w:t>
        <w:br/>
        <w:t xml:space="preserve">    "number_of_ratings": [23, 12, 47]</w:t>
        <w:br/>
        <w:t>}</w:t>
      </w:r>
    </w:p>
    <w:p>
      <w:pPr>
        <w:pStyle w:val="Normal"/>
        <w:rPr>
          <w:lang w:val="pt-PT"/>
        </w:rPr>
      </w:pPr>
      <w:r>
        <w:rPr>
          <w:lang w:val="pt-PT"/>
        </w:rPr>
        <w:t>2. Crie outro DataFrame df_promocoes apenas com colunas brand_name, pants_description e discount_percent para 3 novos produtos fictícios. Depois, use pd.concat([...], axis=0) e pd.concat([...], axis=1) e explique a diferença entre concatenação por linhas e concatenação por colunas.</w:t>
      </w:r>
    </w:p>
    <w:p>
      <w:pPr>
        <w:pStyle w:val="Normal"/>
        <w:rPr>
          <w:lang w:val="pt-PT"/>
        </w:rPr>
      </w:pPr>
      <w:r>
        <w:rPr>
          <w:lang w:val="pt-PT"/>
        </w:rPr>
        <w:t>Exemplo de dicionário:</w:t>
      </w:r>
    </w:p>
    <w:p>
      <w:pPr>
        <w:pStyle w:val="Normal"/>
        <w:rPr>
          <w:lang w:val="pt-PT"/>
        </w:rPr>
      </w:pPr>
      <w:r>
        <w:rPr>
          <w:rFonts w:ascii="Courier New" w:hAnsi="Courier New"/>
          <w:sz w:val="20"/>
          <w:lang w:val="pt-PT"/>
        </w:rPr>
        <w:t>dados_promocoes = {</w:t>
        <w:br/>
        <w:t xml:space="preserve">    "brand_name": ["Test Brand A", "Test Brand B", "Test Brand C"],</w:t>
        <w:br/>
        <w:t xml:space="preserve">    "pants_description": [</w:t>
        <w:br/>
        <w:t xml:space="preserve">        "Men Slim Fit Black Jeans",</w:t>
        <w:br/>
        <w:t xml:space="preserve">        "Men Regular Fit Grey Jeans",</w:t>
        <w:br/>
        <w:t xml:space="preserve">        "Men Loose Fit White Jeans"</w:t>
        <w:br/>
        <w:t xml:space="preserve">    ],</w:t>
        <w:br/>
        <w:t xml:space="preserve">    "discount_percent": [0.50, 0.60, 0.45]</w:t>
        <w:br/>
        <w:t>}</w:t>
      </w:r>
    </w:p>
    <w:p>
      <w:pPr>
        <w:pStyle w:val="Normal"/>
        <w:rPr>
          <w:lang w:val="pt-PT"/>
        </w:rPr>
      </w:pPr>
      <w:r>
        <w:rPr>
          <w:lang w:val="pt-PT"/>
        </w:rPr>
        <w:t>3. Crie um DataFrame auxiliar chamado df_marcas_info com informações extras sobre algumas marcas e faça um merge entre o dataset original (df) e esse DataFrame usando a coluna brand_name.</w:t>
      </w:r>
    </w:p>
    <w:p>
      <w:pPr>
        <w:pStyle w:val="Normal"/>
        <w:rPr>
          <w:lang w:val="pt-PT"/>
        </w:rPr>
      </w:pPr>
      <w:r>
        <w:rPr>
          <w:lang w:val="pt-PT"/>
        </w:rPr>
        <w:t>Exemplo de dicionário:</w:t>
      </w:r>
    </w:p>
    <w:p>
      <w:pPr>
        <w:pStyle w:val="Normal"/>
        <w:rPr>
          <w:lang w:val="pt-PT"/>
        </w:rPr>
      </w:pPr>
      <w:r>
        <w:rPr>
          <w:rFonts w:ascii="Courier New" w:hAnsi="Courier New"/>
          <w:sz w:val="20"/>
          <w:lang w:val="pt-PT"/>
        </w:rPr>
        <w:t>dados_marcas_info = {</w:t>
        <w:br/>
        <w:t xml:space="preserve">    "brand_name": ["Roadster", "WROGN", "Flying Machine", "Urban Style"],</w:t>
        <w:br/>
        <w:t xml:space="preserve">    "country": ["India", "India", "USA", "Brazil"],</w:t>
        <w:br/>
        <w:t xml:space="preserve">    "year_founded": [2012, 2014, 1980, 2018]</w:t>
        <w:br/>
        <w:t>}</w:t>
      </w:r>
    </w:p>
    <w:p>
      <w:pPr>
        <w:pStyle w:val="Normal"/>
        <w:rPr>
          <w:lang w:val="pt-PT"/>
        </w:rPr>
      </w:pPr>
      <w:r>
        <w:rPr>
          <w:lang w:val="pt-PT"/>
        </w:rPr>
        <w:t>4. Crie um DataFrame df_categorias e faça um merge (inner join) entre df e df_categorias para adicionar a coluna category.</w:t>
      </w:r>
    </w:p>
    <w:p>
      <w:pPr>
        <w:pStyle w:val="Normal"/>
        <w:rPr>
          <w:lang w:val="pt-PT"/>
        </w:rPr>
      </w:pPr>
      <w:r>
        <w:rPr>
          <w:lang w:val="pt-PT"/>
        </w:rPr>
        <w:t>Exemplo de dicionário:</w:t>
      </w:r>
    </w:p>
    <w:p>
      <w:pPr>
        <w:pStyle w:val="Normal"/>
        <w:rPr>
          <w:lang w:val="pt-PT"/>
        </w:rPr>
      </w:pPr>
      <w:r>
        <w:rPr>
          <w:rFonts w:ascii="Courier New" w:hAnsi="Courier New"/>
          <w:sz w:val="20"/>
          <w:lang w:val="pt-PT"/>
        </w:rPr>
        <w:t>dados_categorias = {</w:t>
        <w:br/>
        <w:t xml:space="preserve">    "pants_description": [</w:t>
        <w:br/>
        <w:t xml:space="preserve">        "Men Slim Fit Jeans",</w:t>
        <w:br/>
        <w:t xml:space="preserve">        "Men Regular Fit Jeans",</w:t>
        <w:br/>
        <w:t xml:space="preserve">        "Men Loose Fit Cotton Jeans",</w:t>
        <w:br/>
        <w:t xml:space="preserve">        "Men Tapered Fit Jeans"</w:t>
        <w:br/>
        <w:t xml:space="preserve">    ],</w:t>
        <w:br/>
        <w:t xml:space="preserve">    "category": ["Slim", "Regular", "Loose", "Tapered"]</w:t>
        <w:br/>
        <w:t>}</w:t>
      </w:r>
    </w:p>
    <w:p>
      <w:pPr>
        <w:pStyle w:val="Normal"/>
        <w:rPr>
          <w:lang w:val="pt-PT"/>
        </w:rPr>
      </w:pPr>
      <w:r>
        <w:rPr>
          <w:lang w:val="pt-PT"/>
        </w:rPr>
        <w:t>5. Imagine que você tem um DataFrame df_ratings_extra com avaliações atualizadas. Faça um merge com o dataset original, mantendo todos os registros (how='left'). Depois compare ratings (antiga) com avg_new_rating (nova).</w:t>
      </w:r>
    </w:p>
    <w:p>
      <w:pPr>
        <w:pStyle w:val="Normal"/>
        <w:rPr>
          <w:lang w:val="pt-PT"/>
        </w:rPr>
      </w:pPr>
      <w:r>
        <w:rPr>
          <w:lang w:val="pt-PT"/>
        </w:rPr>
        <w:t>Exemplo de dicionário:</w:t>
      </w:r>
    </w:p>
    <w:p>
      <w:pPr>
        <w:pStyle w:val="Normal"/>
        <w:spacing w:before="0" w:after="200"/>
        <w:rPr>
          <w:lang w:val="pt-PT"/>
        </w:rPr>
      </w:pPr>
      <w:r>
        <w:rPr>
          <w:rFonts w:ascii="Courier New" w:hAnsi="Courier New"/>
          <w:sz w:val="20"/>
          <w:lang w:val="pt-PT"/>
        </w:rPr>
        <w:t>dados_ratings_extra = {</w:t>
        <w:br/>
        <w:t xml:space="preserve">    "brand_name": ["Roadster", "WROGN", "Urban Style"],</w:t>
        <w:br/>
        <w:t xml:space="preserve">    "avg_new_rating": [4.0, 4.3, 4.1]</w:t>
        <w:br/>
        <w:t>}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default"/>
  </w:font>
  <w:font w:name="Courier New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Times New Roman" w:hAnsi="Times New Roman" w:eastAsia="ＭＳ 明朝" w:cs=""/>
      <w:color w:val="000000"/>
      <w:kern w:val="0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LibreOffice/24.2.7.2$Linux_X86_64 LibreOffice_project/420$Build-2</Application>
  <AppVersion>15.0000</AppVersion>
  <Pages>2</Pages>
  <Words>313</Words>
  <Characters>1961</Characters>
  <CharactersWithSpaces>2418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dcterms:modified xsi:type="dcterms:W3CDTF">2025-09-15T17:26:42Z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